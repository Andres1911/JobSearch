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right"/>
      </w:pPr>
      <w:r>
        <w:rPr>
          <w:b/>
        </w:rPr>
        <w:t>Andres Gonzalez</w:t>
        <w:br/>
      </w:r>
      <w:r>
        <w:t>juan.gonzalezreina@mail.mcgill.ca</w:t>
        <w:br/>
      </w:r>
      <w:r>
        <w:t>(438) 508-5071</w:t>
        <w:br/>
      </w:r>
      <w:r>
        <w:t>linkedin.com/in/andres-gonzalez-reina</w:t>
      </w:r>
    </w:p>
    <w:p/>
    <w:p>
      <w:r>
        <w:t>July 31, 2025</w:t>
        <w:br/>
        <w:br/>
      </w:r>
      <w:r>
        <w:rPr>
          <w:b/>
        </w:rPr>
        <w:t>Nokia</w:t>
        <w:br/>
      </w:r>
      <w:r>
        <w:t>Hiring Manager</w:t>
        <w:br/>
      </w:r>
      <w:r>
        <w:t>Re: Software Engineering Intern/Co-op</w:t>
        <w:br/>
      </w:r>
    </w:p>
    <w:p/>
    <w:p>
      <w:r>
        <w:t>What caught my attention about the Software Engineering Co-op position at Nokia is the opportunity to develop scalable microservices for AI systems. As a McGill Software Engineering student (3.88 GPA), I have led projects that align closely with this role's requirements, particularly in creating efficient systems and optimizing performance.</w:t>
      </w:r>
    </w:p>
    <w:p>
      <w:r>
        <w:t>Leading a team to develop a Board Game Rental App using **Java Spring Boot** and **PostgreSQL**, I acted as a project manager and full-stack developer, contributing significantly to the codebase and achieving over 85% test coverage. This experience honed my ability to design and implement robust systems, much like those required for optimizing AI pipelines at Nokia. The project's success, reflected in a 95% final grade, demonstrates my capability to deliver high-quality, scalable solutions under tight deadlines.</w:t>
      </w:r>
    </w:p>
    <w:p>
      <w:r>
        <w:t>Additionally, during the McHacks 12 hackathon, I prototyped a triage support platform integrating a **Flask** backend with a **React** frontend. This project required rapid prototyping and effective communication with teammates to ensure successful frontend-backend integration. Such collaboration and technical skills are crucial for contributing to cross-functional teams at Nokia, where translating business needs into technical solutions is key.</w:t>
      </w:r>
    </w:p>
    <w:p>
      <w:r>
        <w:t>Nokia's commitment to innovation and sustainability resonates with my own values of integrity and responsibility. I am particularly impressed by Nokia's achievement of carbon neutrality in Finland, aligning with my interest in ethical and sustainable technology development. Joining a company that values continuous learning and empowers its employees would be an exciting opportunity to grow and contribute meaningfully.</w:t>
      </w:r>
    </w:p>
    <w:p>
      <w:r>
        <w:t>Thank you for considering my application. I look forward to the possibility of contributing to Nokia's innovative projects.</w:t>
      </w:r>
    </w:p>
    <w:p>
      <w:r>
        <w:t>Best regards,</w:t>
      </w:r>
    </w:p>
    <w:p>
      <w:r>
        <w:t>Andres Gonzalez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